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8E1" w14:textId="5D7DB957" w:rsidR="00002C6F" w:rsidRDefault="00002C6F" w:rsidP="00002C6F">
      <w:pPr>
        <w:pStyle w:val="Heading2"/>
      </w:pPr>
      <w:r>
        <w:rPr>
          <w:rFonts w:ascii="Segoe UI Emoji" w:hAnsi="Segoe UI Emoji" w:cs="Segoe UI Emoji"/>
        </w:rPr>
        <w:t>🏦</w:t>
      </w:r>
      <w:r>
        <w:t xml:space="preserve"> </w:t>
      </w:r>
      <w:r>
        <w:rPr>
          <w:rStyle w:val="Strong"/>
          <w:b/>
          <w:bCs/>
        </w:rPr>
        <w:t>BANK MANAGEMENT SYSTEM</w:t>
      </w:r>
      <w:r w:rsidR="00CA7B53">
        <w:rPr>
          <w:rStyle w:val="Strong"/>
          <w:b/>
          <w:bCs/>
        </w:rPr>
        <w:t xml:space="preserve">- Dhruvil Bhatt </w:t>
      </w:r>
    </w:p>
    <w:p w14:paraId="46BD03A7" w14:textId="77777777" w:rsidR="00002C6F" w:rsidRDefault="00F95E6F" w:rsidP="00002C6F">
      <w:r>
        <w:pict w14:anchorId="3CCBA011">
          <v:rect id="_x0000_i1025" style="width:0;height:1.5pt" o:hralign="center" o:hrstd="t" o:hr="t" fillcolor="#a0a0a0" stroked="f"/>
        </w:pict>
      </w:r>
    </w:p>
    <w:p w14:paraId="5C41F76E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Objective</w:t>
      </w:r>
    </w:p>
    <w:p w14:paraId="69BE2807" w14:textId="77777777" w:rsidR="00002C6F" w:rsidRDefault="00002C6F" w:rsidP="00002C6F">
      <w:pPr>
        <w:spacing w:before="100" w:beforeAutospacing="1" w:after="100" w:afterAutospacing="1"/>
      </w:pPr>
      <w:r>
        <w:t xml:space="preserve">The objective of this document is to create a </w:t>
      </w:r>
      <w:r>
        <w:rPr>
          <w:rStyle w:val="Strong"/>
        </w:rPr>
        <w:t>Bank Management System</w:t>
      </w:r>
      <w:r>
        <w:t xml:space="preserve"> that will allow users to:</w:t>
      </w:r>
    </w:p>
    <w:p w14:paraId="3F12720E" w14:textId="77777777" w:rsidR="00002C6F" w:rsidRDefault="00002C6F" w:rsidP="00002C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View all bank accounts</w:t>
      </w:r>
    </w:p>
    <w:p w14:paraId="41AE50F0" w14:textId="77777777" w:rsidR="00002C6F" w:rsidRDefault="00002C6F" w:rsidP="00002C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Check the details of a particular account</w:t>
      </w:r>
    </w:p>
    <w:p w14:paraId="5763D676" w14:textId="77777777" w:rsidR="00002C6F" w:rsidRDefault="00002C6F" w:rsidP="00002C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Deposit money</w:t>
      </w:r>
    </w:p>
    <w:p w14:paraId="2C274D74" w14:textId="77777777" w:rsidR="00002C6F" w:rsidRDefault="00002C6F" w:rsidP="00002C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Withdraw money</w:t>
      </w:r>
    </w:p>
    <w:p w14:paraId="7AD313C8" w14:textId="77777777" w:rsidR="00002C6F" w:rsidRDefault="00002C6F" w:rsidP="00002C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Transfer money between accounts</w:t>
      </w:r>
    </w:p>
    <w:p w14:paraId="0EAAEC26" w14:textId="77777777" w:rsidR="00002C6F" w:rsidRDefault="00002C6F" w:rsidP="00002C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Add new accounts</w:t>
      </w:r>
    </w:p>
    <w:p w14:paraId="4E323775" w14:textId="77777777" w:rsidR="00002C6F" w:rsidRDefault="00002C6F" w:rsidP="00002C6F">
      <w:pPr>
        <w:spacing w:before="100" w:beforeAutospacing="1" w:after="100" w:afterAutospacing="1"/>
      </w:pPr>
      <w:r>
        <w:t xml:space="preserve">The system is designed to handle </w:t>
      </w:r>
      <w:r>
        <w:rPr>
          <w:rStyle w:val="Strong"/>
        </w:rPr>
        <w:t>basic banking operations</w:t>
      </w:r>
      <w:r>
        <w:t xml:space="preserve"> through a simple </w:t>
      </w:r>
      <w:r>
        <w:rPr>
          <w:rStyle w:val="Strong"/>
        </w:rPr>
        <w:t>Command Line Interface (CLI)</w:t>
      </w:r>
      <w:r>
        <w:t xml:space="preserve">, with data stored in a </w:t>
      </w:r>
      <w:r>
        <w:rPr>
          <w:rStyle w:val="Strong"/>
        </w:rPr>
        <w:t>text file</w:t>
      </w:r>
      <w:r>
        <w:t xml:space="preserve"> for persistence.</w:t>
      </w:r>
    </w:p>
    <w:p w14:paraId="7786728B" w14:textId="77777777" w:rsidR="00002C6F" w:rsidRDefault="00F95E6F" w:rsidP="00002C6F">
      <w:pPr>
        <w:spacing w:after="0"/>
      </w:pPr>
      <w:r>
        <w:pict w14:anchorId="6AC88B08">
          <v:rect id="_x0000_i1026" style="width:0;height:1.5pt" o:hralign="center" o:hrstd="t" o:hr="t" fillcolor="#a0a0a0" stroked="f"/>
        </w:pict>
      </w:r>
    </w:p>
    <w:p w14:paraId="7BE5460A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Designing the Main Menu</w:t>
      </w:r>
    </w:p>
    <w:p w14:paraId="25BCDE1A" w14:textId="77777777" w:rsidR="00002C6F" w:rsidRDefault="00002C6F" w:rsidP="00002C6F">
      <w:pPr>
        <w:spacing w:before="100" w:beforeAutospacing="1" w:after="100" w:afterAutospacing="1"/>
      </w:pPr>
      <w:r>
        <w:t xml:space="preserve">We store the account details in a </w:t>
      </w:r>
      <w:r>
        <w:rPr>
          <w:rStyle w:val="Strong"/>
        </w:rPr>
        <w:t>Text File</w:t>
      </w:r>
      <w:r>
        <w:t xml:space="preserve"> in the following format:</w:t>
      </w:r>
    </w:p>
    <w:p w14:paraId="75BBB016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ACCOUNT_NO,</w:t>
      </w:r>
      <w:r>
        <w:rPr>
          <w:rStyle w:val="hljs-type"/>
          <w:rFonts w:eastAsiaTheme="majorEastAsia"/>
        </w:rPr>
        <w:t>NAME</w:t>
      </w:r>
      <w:r>
        <w:rPr>
          <w:rStyle w:val="HTMLCode"/>
          <w:rFonts w:eastAsiaTheme="majorEastAsia"/>
        </w:rPr>
        <w:t>,BALANCE,STATUS</w:t>
      </w:r>
    </w:p>
    <w:p w14:paraId="3C5F391F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Example:</w:t>
      </w:r>
    </w:p>
    <w:p w14:paraId="359A740C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1001</w:t>
      </w:r>
      <w:r>
        <w:rPr>
          <w:rStyle w:val="hljs-string"/>
          <w:rFonts w:eastAsiaTheme="majorEastAsia"/>
        </w:rPr>
        <w:t>,John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Doe,5000,ACTIVE</w:t>
      </w:r>
    </w:p>
    <w:p w14:paraId="0162B3CD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1002</w:t>
      </w:r>
      <w:r>
        <w:rPr>
          <w:rStyle w:val="hljs-string"/>
          <w:rFonts w:eastAsiaTheme="majorEastAsia"/>
        </w:rPr>
        <w:t>,Jane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Smith,3000,ACTIVE</w:t>
      </w:r>
    </w:p>
    <w:p w14:paraId="42985EDE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1003</w:t>
      </w:r>
      <w:r>
        <w:rPr>
          <w:rStyle w:val="hljs-string"/>
          <w:rFonts w:eastAsiaTheme="majorEastAsia"/>
        </w:rPr>
        <w:t>,Bob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Brown,0,CLOSED</w:t>
      </w:r>
    </w:p>
    <w:p w14:paraId="6A7C489B" w14:textId="77777777" w:rsidR="00002C6F" w:rsidRDefault="00F95E6F" w:rsidP="00002C6F">
      <w:r>
        <w:pict w14:anchorId="2A8AB076">
          <v:rect id="_x0000_i1027" style="width:0;height:1.5pt" o:hralign="center" o:hrstd="t" o:hr="t" fillcolor="#a0a0a0" stroked="f"/>
        </w:pict>
      </w:r>
    </w:p>
    <w:p w14:paraId="3CFA656F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Main Menu Options:</w:t>
      </w:r>
    </w:p>
    <w:p w14:paraId="6D122837" w14:textId="77777777" w:rsidR="00002C6F" w:rsidRDefault="00002C6F" w:rsidP="00002C6F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>
        <w:t xml:space="preserve"> View All Accounts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Check Account Details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Deposit Money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Withdraw Money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Transfer Money</w:t>
      </w:r>
      <w:r>
        <w:br/>
        <w:t>6️</w:t>
      </w:r>
      <w:r>
        <w:rPr>
          <w:rFonts w:ascii="Tahoma" w:hAnsi="Tahoma" w:cs="Tahoma"/>
        </w:rPr>
        <w:t>⃣</w:t>
      </w:r>
      <w:r>
        <w:t xml:space="preserve"> Add New Account</w:t>
      </w:r>
      <w:r>
        <w:br/>
        <w:t>7️</w:t>
      </w:r>
      <w:r>
        <w:rPr>
          <w:rFonts w:ascii="Tahoma" w:hAnsi="Tahoma" w:cs="Tahoma"/>
        </w:rPr>
        <w:t>⃣</w:t>
      </w:r>
      <w:r>
        <w:t xml:space="preserve"> Exit</w:t>
      </w:r>
    </w:p>
    <w:p w14:paraId="6C9DBE76" w14:textId="77777777" w:rsidR="00002C6F" w:rsidRDefault="00F95E6F" w:rsidP="00002C6F">
      <w:pPr>
        <w:spacing w:after="0"/>
      </w:pPr>
      <w:r>
        <w:pict w14:anchorId="25A070C4">
          <v:rect id="_x0000_i1028" style="width:0;height:1.5pt" o:hralign="center" o:hrstd="t" o:hr="t" fillcolor="#a0a0a0" stroked="f"/>
        </w:pict>
      </w:r>
    </w:p>
    <w:p w14:paraId="7AA0B810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lastRenderedPageBreak/>
        <w:t>Option 1: View All Accounts</w:t>
      </w:r>
    </w:p>
    <w:p w14:paraId="02C2401E" w14:textId="6429E305" w:rsidR="00002C6F" w:rsidRDefault="00002C6F" w:rsidP="00002C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Read the account details from a </w:t>
      </w:r>
      <w:r w:rsidR="00F95E6F">
        <w:rPr>
          <w:rStyle w:val="Strong"/>
        </w:rPr>
        <w:t>Excel</w:t>
      </w:r>
      <w:r>
        <w:rPr>
          <w:rStyle w:val="Strong"/>
        </w:rPr>
        <w:t xml:space="preserve"> File.</w:t>
      </w:r>
    </w:p>
    <w:p w14:paraId="71226D93" w14:textId="77777777" w:rsidR="00002C6F" w:rsidRDefault="00002C6F" w:rsidP="00002C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Store the data in a </w:t>
      </w:r>
      <w:r>
        <w:rPr>
          <w:rStyle w:val="Strong"/>
        </w:rPr>
        <w:t>list.</w:t>
      </w:r>
    </w:p>
    <w:p w14:paraId="50D2A6D3" w14:textId="77777777" w:rsidR="00002C6F" w:rsidRDefault="00002C6F" w:rsidP="00002C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Print the entire list of accounts.</w:t>
      </w:r>
    </w:p>
    <w:p w14:paraId="3C56D853" w14:textId="77777777" w:rsidR="00002C6F" w:rsidRDefault="00F95E6F" w:rsidP="00002C6F">
      <w:pPr>
        <w:spacing w:after="0"/>
      </w:pPr>
      <w:r>
        <w:pict w14:anchorId="1712D723">
          <v:rect id="_x0000_i1029" style="width:0;height:1.5pt" o:hralign="center" o:hrstd="t" o:hr="t" fillcolor="#a0a0a0" stroked="f"/>
        </w:pict>
      </w:r>
    </w:p>
    <w:p w14:paraId="6AB5C2AA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Printout Example:</w:t>
      </w:r>
    </w:p>
    <w:p w14:paraId="55514763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A/C_NO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NAME</w:t>
      </w:r>
      <w:r>
        <w:rPr>
          <w:rStyle w:val="HTMLCode"/>
          <w:rFonts w:eastAsiaTheme="majorEastAsia"/>
        </w:rPr>
        <w:t xml:space="preserve">    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BALANCE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STATUS</w:t>
      </w:r>
    </w:p>
    <w:p w14:paraId="2A2C7363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---------------------------------------</w:t>
      </w:r>
    </w:p>
    <w:p w14:paraId="06536F51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1001</w:t>
      </w:r>
      <w:r>
        <w:rPr>
          <w:rStyle w:val="HTMLCode"/>
          <w:rFonts w:eastAsiaTheme="majorEastAsia"/>
        </w:rPr>
        <w:t xml:space="preserve">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John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Doe</w:t>
      </w:r>
      <w:r>
        <w:rPr>
          <w:rStyle w:val="HTMLCode"/>
          <w:rFonts w:eastAsiaTheme="majorEastAsia"/>
        </w:rPr>
        <w:t xml:space="preserve">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5000</w:t>
      </w: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ACTIVE</w:t>
      </w:r>
    </w:p>
    <w:p w14:paraId="49E21B71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1002</w:t>
      </w:r>
      <w:r>
        <w:rPr>
          <w:rStyle w:val="HTMLCode"/>
          <w:rFonts w:eastAsiaTheme="majorEastAsia"/>
        </w:rPr>
        <w:t xml:space="preserve">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Jane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Smith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3000</w:t>
      </w: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ACTIVE</w:t>
      </w:r>
    </w:p>
    <w:p w14:paraId="02438D8E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1003</w:t>
      </w:r>
      <w:r>
        <w:rPr>
          <w:rStyle w:val="HTMLCode"/>
          <w:rFonts w:eastAsiaTheme="majorEastAsia"/>
        </w:rPr>
        <w:t xml:space="preserve">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Bob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Brown</w:t>
      </w:r>
      <w:r>
        <w:rPr>
          <w:rStyle w:val="HTMLCode"/>
          <w:rFonts w:eastAsiaTheme="majorEastAsia"/>
        </w:rPr>
        <w:t xml:space="preserve">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      </w:t>
      </w:r>
      <w:r>
        <w:rPr>
          <w:rStyle w:val="hljs-string"/>
          <w:rFonts w:eastAsiaTheme="majorEastAsia"/>
        </w:rPr>
        <w:t>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CLOSED</w:t>
      </w:r>
    </w:p>
    <w:p w14:paraId="749A2958" w14:textId="77777777" w:rsidR="00002C6F" w:rsidRDefault="00F95E6F" w:rsidP="00002C6F">
      <w:r>
        <w:pict w14:anchorId="48D41B94">
          <v:rect id="_x0000_i1030" style="width:0;height:1.5pt" o:hralign="center" o:hrstd="t" o:hr="t" fillcolor="#a0a0a0" stroked="f"/>
        </w:pict>
      </w:r>
    </w:p>
    <w:p w14:paraId="59310DFB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Option 2: Check Account Details</w:t>
      </w:r>
    </w:p>
    <w:p w14:paraId="49F22E13" w14:textId="77777777" w:rsidR="00002C6F" w:rsidRDefault="00002C6F" w:rsidP="00002C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Strong"/>
        </w:rPr>
        <w:t>Account Number.</w:t>
      </w:r>
    </w:p>
    <w:p w14:paraId="6ADE6B36" w14:textId="77777777" w:rsidR="00002C6F" w:rsidRDefault="00002C6F" w:rsidP="00002C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Search for the account in the file.</w:t>
      </w:r>
    </w:p>
    <w:p w14:paraId="71C3EE6D" w14:textId="77777777" w:rsidR="00002C6F" w:rsidRDefault="00002C6F" w:rsidP="00002C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Print detailed information of that account.</w:t>
      </w:r>
    </w:p>
    <w:p w14:paraId="049EB686" w14:textId="77777777" w:rsidR="00002C6F" w:rsidRDefault="00F95E6F" w:rsidP="00002C6F">
      <w:pPr>
        <w:spacing w:after="0"/>
      </w:pPr>
      <w:r>
        <w:pict w14:anchorId="0C32C9A5">
          <v:rect id="_x0000_i1031" style="width:0;height:1.5pt" o:hralign="center" o:hrstd="t" o:hr="t" fillcolor="#a0a0a0" stroked="f"/>
        </w:pict>
      </w:r>
    </w:p>
    <w:p w14:paraId="57CCEDF2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Option 3: Deposit Money</w:t>
      </w:r>
    </w:p>
    <w:p w14:paraId="6BD150C0" w14:textId="77777777" w:rsidR="00002C6F" w:rsidRDefault="00002C6F" w:rsidP="00002C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Input:</w:t>
      </w:r>
    </w:p>
    <w:p w14:paraId="5813CEE8" w14:textId="77777777" w:rsidR="00002C6F" w:rsidRDefault="00002C6F" w:rsidP="00002C6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Account Number</w:t>
      </w:r>
    </w:p>
    <w:p w14:paraId="0AF58F8C" w14:textId="77777777" w:rsidR="00002C6F" w:rsidRDefault="00002C6F" w:rsidP="00002C6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Deposit Amount</w:t>
      </w:r>
    </w:p>
    <w:p w14:paraId="0990AB9B" w14:textId="77777777" w:rsidR="00002C6F" w:rsidRDefault="00002C6F" w:rsidP="00002C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Update the </w:t>
      </w:r>
      <w:r>
        <w:rPr>
          <w:rStyle w:val="Strong"/>
        </w:rPr>
        <w:t>balance</w:t>
      </w:r>
      <w:r>
        <w:t xml:space="preserve"> in the file.</w:t>
      </w:r>
    </w:p>
    <w:p w14:paraId="0E140033" w14:textId="77777777" w:rsidR="00002C6F" w:rsidRDefault="00F95E6F" w:rsidP="00002C6F">
      <w:pPr>
        <w:spacing w:after="0"/>
      </w:pPr>
      <w:r>
        <w:pict w14:anchorId="136E805B">
          <v:rect id="_x0000_i1032" style="width:0;height:1.5pt" o:hralign="center" o:hrstd="t" o:hr="t" fillcolor="#a0a0a0" stroked="f"/>
        </w:pict>
      </w:r>
    </w:p>
    <w:p w14:paraId="3058626B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Option 4: Withdraw Money</w:t>
      </w:r>
    </w:p>
    <w:p w14:paraId="49C47E0F" w14:textId="77777777" w:rsidR="00002C6F" w:rsidRDefault="00002C6F" w:rsidP="00002C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Input:</w:t>
      </w:r>
    </w:p>
    <w:p w14:paraId="1224E177" w14:textId="77777777" w:rsidR="00002C6F" w:rsidRDefault="00002C6F" w:rsidP="00002C6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Account Number</w:t>
      </w:r>
    </w:p>
    <w:p w14:paraId="2BEA47CE" w14:textId="77777777" w:rsidR="00002C6F" w:rsidRDefault="00002C6F" w:rsidP="00002C6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Withdraw Amount</w:t>
      </w:r>
    </w:p>
    <w:p w14:paraId="55D17ECE" w14:textId="77777777" w:rsidR="00002C6F" w:rsidRDefault="00002C6F" w:rsidP="00002C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Check balance</w:t>
      </w:r>
      <w:r>
        <w:t xml:space="preserve"> first:</w:t>
      </w:r>
    </w:p>
    <w:p w14:paraId="60FA7DED" w14:textId="77777777" w:rsidR="00002C6F" w:rsidRDefault="00002C6F" w:rsidP="00002C6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sufficient balance,</w:t>
      </w:r>
      <w:r>
        <w:t xml:space="preserve"> update the file.</w:t>
      </w:r>
    </w:p>
    <w:p w14:paraId="04BDC5D1" w14:textId="77777777" w:rsidR="00002C6F" w:rsidRDefault="00002C6F" w:rsidP="00002C6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If not, display </w:t>
      </w:r>
      <w:r>
        <w:rPr>
          <w:rStyle w:val="Strong"/>
        </w:rPr>
        <w:t>“Insufficient Balance.”</w:t>
      </w:r>
    </w:p>
    <w:p w14:paraId="7F5A98CC" w14:textId="77777777" w:rsidR="00002C6F" w:rsidRDefault="00F95E6F" w:rsidP="00002C6F">
      <w:pPr>
        <w:spacing w:after="0"/>
      </w:pPr>
      <w:r>
        <w:pict w14:anchorId="113EEC7E">
          <v:rect id="_x0000_i1033" style="width:0;height:1.5pt" o:hralign="center" o:hrstd="t" o:hr="t" fillcolor="#a0a0a0" stroked="f"/>
        </w:pict>
      </w:r>
    </w:p>
    <w:p w14:paraId="51A4BAF3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Option 5: Transfer Money</w:t>
      </w:r>
    </w:p>
    <w:p w14:paraId="37A4EB66" w14:textId="77777777" w:rsidR="00002C6F" w:rsidRDefault="00002C6F" w:rsidP="00002C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Input:</w:t>
      </w:r>
    </w:p>
    <w:p w14:paraId="4CE769D7" w14:textId="77777777" w:rsidR="00002C6F" w:rsidRDefault="00002C6F" w:rsidP="00002C6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From Account Number</w:t>
      </w:r>
    </w:p>
    <w:p w14:paraId="64D44960" w14:textId="77777777" w:rsidR="00002C6F" w:rsidRDefault="00002C6F" w:rsidP="00002C6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To Account Number</w:t>
      </w:r>
    </w:p>
    <w:p w14:paraId="3F0FD3C6" w14:textId="77777777" w:rsidR="00002C6F" w:rsidRDefault="00002C6F" w:rsidP="00002C6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>Amount</w:t>
      </w:r>
    </w:p>
    <w:p w14:paraId="5D3C1BFC" w14:textId="77777777" w:rsidR="00002C6F" w:rsidRDefault="00002C6F" w:rsidP="00002C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Perform an </w:t>
      </w:r>
      <w:r>
        <w:rPr>
          <w:rStyle w:val="Strong"/>
        </w:rPr>
        <w:t>Atomic Transaction:</w:t>
      </w:r>
    </w:p>
    <w:p w14:paraId="660A7035" w14:textId="77777777" w:rsidR="00002C6F" w:rsidRDefault="00002C6F" w:rsidP="00002C6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Deduct from </w:t>
      </w:r>
      <w:r>
        <w:rPr>
          <w:rStyle w:val="Strong"/>
        </w:rPr>
        <w:t>From Account.</w:t>
      </w:r>
    </w:p>
    <w:p w14:paraId="397F7D0B" w14:textId="77777777" w:rsidR="00002C6F" w:rsidRDefault="00002C6F" w:rsidP="00002C6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Add to </w:t>
      </w:r>
      <w:r>
        <w:rPr>
          <w:rStyle w:val="Strong"/>
        </w:rPr>
        <w:t>To Account.</w:t>
      </w:r>
    </w:p>
    <w:p w14:paraId="6AECD607" w14:textId="77777777" w:rsidR="00002C6F" w:rsidRDefault="00002C6F" w:rsidP="00002C6F">
      <w:pPr>
        <w:spacing w:before="100" w:beforeAutospacing="1" w:after="100" w:afterAutospacing="1"/>
      </w:pPr>
      <w:r>
        <w:t>If any step fails (e.g., insufficient funds), rollback the transaction.</w:t>
      </w:r>
    </w:p>
    <w:p w14:paraId="1ADBABE1" w14:textId="77777777" w:rsidR="00002C6F" w:rsidRDefault="00F95E6F" w:rsidP="00002C6F">
      <w:pPr>
        <w:spacing w:after="0"/>
      </w:pPr>
      <w:r>
        <w:pict w14:anchorId="3603518D">
          <v:rect id="_x0000_i1034" style="width:0;height:1.5pt" o:hralign="center" o:hrstd="t" o:hr="t" fillcolor="#a0a0a0" stroked="f"/>
        </w:pict>
      </w:r>
    </w:p>
    <w:p w14:paraId="785D886A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Option 6: Add New Account</w:t>
      </w:r>
    </w:p>
    <w:p w14:paraId="374734C2" w14:textId="77777777" w:rsidR="00002C6F" w:rsidRDefault="00002C6F" w:rsidP="00002C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Input:</w:t>
      </w:r>
    </w:p>
    <w:p w14:paraId="41BFBFD5" w14:textId="77777777" w:rsidR="00002C6F" w:rsidRDefault="00002C6F" w:rsidP="00002C6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Name</w:t>
      </w:r>
    </w:p>
    <w:p w14:paraId="742F218C" w14:textId="77777777" w:rsidR="00002C6F" w:rsidRDefault="00002C6F" w:rsidP="00002C6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Initial Deposit</w:t>
      </w:r>
    </w:p>
    <w:p w14:paraId="4F26E986" w14:textId="77777777" w:rsidR="00002C6F" w:rsidRDefault="00002C6F" w:rsidP="00002C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System:</w:t>
      </w:r>
    </w:p>
    <w:p w14:paraId="22D9A8A7" w14:textId="77777777" w:rsidR="00002C6F" w:rsidRDefault="00002C6F" w:rsidP="00002C6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Generate unique Account Number</w:t>
      </w:r>
      <w:r>
        <w:t xml:space="preserve"> using </w:t>
      </w:r>
      <w:r>
        <w:rPr>
          <w:rStyle w:val="HTMLCode"/>
          <w:rFonts w:eastAsiaTheme="majorEastAsia"/>
        </w:rPr>
        <w:t>random</w:t>
      </w:r>
      <w:r>
        <w:t xml:space="preserve"> module.</w:t>
      </w:r>
    </w:p>
    <w:p w14:paraId="1327C285" w14:textId="77777777" w:rsidR="00002C6F" w:rsidRDefault="00002C6F" w:rsidP="00002C6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Status: ACTIVE.</w:t>
      </w:r>
    </w:p>
    <w:p w14:paraId="775E3677" w14:textId="77777777" w:rsidR="00002C6F" w:rsidRDefault="00002C6F" w:rsidP="00002C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Save the new account to the file.</w:t>
      </w:r>
    </w:p>
    <w:p w14:paraId="745C5E60" w14:textId="77777777" w:rsidR="00002C6F" w:rsidRDefault="00F95E6F" w:rsidP="00002C6F">
      <w:pPr>
        <w:spacing w:after="0"/>
      </w:pPr>
      <w:r>
        <w:pict w14:anchorId="385C5568">
          <v:rect id="_x0000_i1035" style="width:0;height:1.5pt" o:hralign="center" o:hrstd="t" o:hr="t" fillcolor="#a0a0a0" stroked="f"/>
        </w:pict>
      </w:r>
    </w:p>
    <w:p w14:paraId="169D7F7D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Exception Handling</w:t>
      </w:r>
    </w:p>
    <w:p w14:paraId="3330A691" w14:textId="77777777" w:rsidR="00002C6F" w:rsidRDefault="00002C6F" w:rsidP="00002C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Invalid Account Number:</w:t>
      </w:r>
      <w:r>
        <w:t xml:space="preserve"> Shown when the account does not exist.</w:t>
      </w:r>
    </w:p>
    <w:p w14:paraId="6C72DF71" w14:textId="77777777" w:rsidR="00002C6F" w:rsidRDefault="00002C6F" w:rsidP="00002C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Insufficient Balance:</w:t>
      </w:r>
      <w:r>
        <w:t xml:space="preserve"> Shown when withdrawal/transfer exceeds available balance.</w:t>
      </w:r>
    </w:p>
    <w:p w14:paraId="0DF2D8EE" w14:textId="77777777" w:rsidR="00002C6F" w:rsidRDefault="00002C6F" w:rsidP="00002C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Input Validation:</w:t>
      </w:r>
      <w:r>
        <w:t xml:space="preserve"> Ensures valid numeric inputs.</w:t>
      </w:r>
    </w:p>
    <w:p w14:paraId="3878E513" w14:textId="77777777" w:rsidR="00002C6F" w:rsidRDefault="00F95E6F" w:rsidP="00002C6F">
      <w:pPr>
        <w:spacing w:after="0"/>
      </w:pPr>
      <w:r>
        <w:pict w14:anchorId="49453FB0">
          <v:rect id="_x0000_i1036" style="width:0;height:1.5pt" o:hralign="center" o:hrstd="t" o:hr="t" fillcolor="#a0a0a0" stroked="f"/>
        </w:pict>
      </w:r>
    </w:p>
    <w:p w14:paraId="10F8CFBD" w14:textId="77777777" w:rsidR="00002C6F" w:rsidRDefault="00002C6F" w:rsidP="00002C6F">
      <w:pPr>
        <w:pStyle w:val="Heading3"/>
      </w:pPr>
      <w:r>
        <w:rPr>
          <w:rStyle w:val="Strong"/>
          <w:b/>
          <w:bCs/>
        </w:rPr>
        <w:t>File Format (Example Data):</w:t>
      </w:r>
    </w:p>
    <w:p w14:paraId="49F8782C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1001</w:t>
      </w:r>
      <w:r>
        <w:rPr>
          <w:rStyle w:val="hljs-string"/>
          <w:rFonts w:eastAsiaTheme="majorEastAsia"/>
        </w:rPr>
        <w:t>,John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Doe,5000,ACTIVE</w:t>
      </w:r>
    </w:p>
    <w:p w14:paraId="5C270F4B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1002</w:t>
      </w:r>
      <w:r>
        <w:rPr>
          <w:rStyle w:val="hljs-string"/>
          <w:rFonts w:eastAsiaTheme="majorEastAsia"/>
        </w:rPr>
        <w:t>,Jane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Smith,3000,ACTIVE</w:t>
      </w:r>
    </w:p>
    <w:p w14:paraId="61828BE2" w14:textId="77777777" w:rsidR="00002C6F" w:rsidRDefault="00002C6F" w:rsidP="00002C6F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1003</w:t>
      </w:r>
      <w:r>
        <w:rPr>
          <w:rStyle w:val="hljs-string"/>
          <w:rFonts w:eastAsiaTheme="majorEastAsia"/>
        </w:rPr>
        <w:t>,Bob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Brown,0,CLOSED</w:t>
      </w:r>
    </w:p>
    <w:p w14:paraId="683D3C8F" w14:textId="77777777" w:rsidR="00002C6F" w:rsidRDefault="00F95E6F" w:rsidP="00002C6F">
      <w:r>
        <w:pict w14:anchorId="00A912AA">
          <v:rect id="_x0000_i1037" style="width:0;height:1.5pt" o:hralign="center" o:hrstd="t" o:hr="t" fillcolor="#a0a0a0" stroked="f"/>
        </w:pict>
      </w:r>
    </w:p>
    <w:p w14:paraId="10492387" w14:textId="77777777" w:rsidR="00002C6F" w:rsidRDefault="00002C6F" w:rsidP="00002C6F">
      <w:pPr>
        <w:spacing w:before="100" w:beforeAutospacing="1" w:after="100" w:afterAutospacing="1"/>
      </w:pPr>
      <w:r>
        <w:t xml:space="preserve">This is just for </w:t>
      </w:r>
      <w:r>
        <w:rPr>
          <w:rStyle w:val="Strong"/>
        </w:rPr>
        <w:t>example only</w:t>
      </w:r>
      <w:r>
        <w:t>; the actual data will be dynamically updated based on the operations performed.</w:t>
      </w:r>
    </w:p>
    <w:p w14:paraId="60E4A2E5" w14:textId="77777777" w:rsidR="00002C6F" w:rsidRDefault="00F95E6F" w:rsidP="00002C6F">
      <w:pPr>
        <w:spacing w:after="0"/>
      </w:pPr>
      <w:r>
        <w:pict w14:anchorId="713DC16C">
          <v:rect id="_x0000_i1038" style="width:0;height:1.5pt" o:hralign="center" o:hrstd="t" o:hr="t" fillcolor="#a0a0a0" stroked="f"/>
        </w:pict>
      </w:r>
    </w:p>
    <w:p w14:paraId="367429FB" w14:textId="77777777" w:rsidR="00002C6F" w:rsidRDefault="00002C6F" w:rsidP="00002C6F">
      <w:pPr>
        <w:spacing w:before="100" w:beforeAutospacing="1" w:after="100" w:afterAutospacing="1"/>
        <w:rPr>
          <w:rFonts w:ascii="Segoe UI Emoji" w:hAnsi="Segoe UI Emoji" w:cs="Segoe UI Emoji"/>
        </w:rPr>
      </w:pPr>
    </w:p>
    <w:p w14:paraId="10A67079" w14:textId="77777777" w:rsidR="00002C6F" w:rsidRDefault="00002C6F" w:rsidP="00002C6F">
      <w:pPr>
        <w:spacing w:before="100" w:beforeAutospacing="1" w:after="100" w:afterAutospacing="1"/>
        <w:rPr>
          <w:rFonts w:ascii="Segoe UI Emoji" w:hAnsi="Segoe UI Emoji" w:cs="Segoe UI Emoji"/>
        </w:rPr>
      </w:pPr>
    </w:p>
    <w:p w14:paraId="3E4A1584" w14:textId="217B422D" w:rsidR="00002C6F" w:rsidRDefault="00002C6F" w:rsidP="00002C6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 Summary:</w:t>
      </w:r>
    </w:p>
    <w:p w14:paraId="3B283921" w14:textId="2CEE7F5A" w:rsidR="00002C6F" w:rsidRDefault="00002C6F" w:rsidP="00002C6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</w:rPr>
        <w:t>Data Storage:</w:t>
      </w:r>
      <w:r>
        <w:t xml:space="preserve"> Flat file (</w:t>
      </w:r>
      <w:r w:rsidR="00A653CF">
        <w:rPr>
          <w:rStyle w:val="HTMLCode"/>
          <w:rFonts w:eastAsiaTheme="majorEastAsia"/>
        </w:rPr>
        <w:t>Excel File</w:t>
      </w:r>
      <w:r>
        <w:t>)</w:t>
      </w:r>
    </w:p>
    <w:p w14:paraId="1124681B" w14:textId="77777777" w:rsidR="00002C6F" w:rsidRDefault="00002C6F" w:rsidP="00002C6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lastRenderedPageBreak/>
        <w:t>🛠</w:t>
      </w:r>
      <w:r>
        <w:t xml:space="preserve">️ </w:t>
      </w:r>
      <w:r>
        <w:rPr>
          <w:rStyle w:val="Strong"/>
        </w:rPr>
        <w:t>Operations:</w:t>
      </w:r>
      <w:r>
        <w:t xml:space="preserve"> Add, View, Deposit, Withdraw, Transfer</w:t>
      </w:r>
    </w:p>
    <w:p w14:paraId="3CBA815E" w14:textId="77777777" w:rsidR="00002C6F" w:rsidRDefault="00002C6F" w:rsidP="00002C6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🛡</w:t>
      </w:r>
      <w:r>
        <w:t xml:space="preserve">️ </w:t>
      </w:r>
      <w:r>
        <w:rPr>
          <w:rStyle w:val="Strong"/>
        </w:rPr>
        <w:t>Error Handling:</w:t>
      </w:r>
      <w:r>
        <w:t xml:space="preserve"> Custom exceptions and validations</w:t>
      </w:r>
    </w:p>
    <w:p w14:paraId="5A01B768" w14:textId="77777777" w:rsidR="00002C6F" w:rsidRDefault="00002C6F" w:rsidP="00002C6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🎛</w:t>
      </w:r>
      <w:r>
        <w:t xml:space="preserve">️ </w:t>
      </w:r>
      <w:r>
        <w:rPr>
          <w:rStyle w:val="Strong"/>
        </w:rPr>
        <w:t>Interface:</w:t>
      </w:r>
      <w:r>
        <w:t xml:space="preserve"> Command Line (Text-based)</w:t>
      </w:r>
    </w:p>
    <w:p w14:paraId="77467E1E" w14:textId="77777777" w:rsidR="005137F0" w:rsidRDefault="005137F0"/>
    <w:sectPr w:rsidR="00513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405AE"/>
    <w:multiLevelType w:val="multilevel"/>
    <w:tmpl w:val="055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E1C12"/>
    <w:multiLevelType w:val="multilevel"/>
    <w:tmpl w:val="47D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17575"/>
    <w:multiLevelType w:val="multilevel"/>
    <w:tmpl w:val="CE8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B707F"/>
    <w:multiLevelType w:val="multilevel"/>
    <w:tmpl w:val="0CA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F772C"/>
    <w:multiLevelType w:val="multilevel"/>
    <w:tmpl w:val="2D5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7108A"/>
    <w:multiLevelType w:val="multilevel"/>
    <w:tmpl w:val="7CD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B1712"/>
    <w:multiLevelType w:val="multilevel"/>
    <w:tmpl w:val="8E5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963AF"/>
    <w:multiLevelType w:val="multilevel"/>
    <w:tmpl w:val="E3B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C1CA2"/>
    <w:multiLevelType w:val="multilevel"/>
    <w:tmpl w:val="54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4"/>
  </w:num>
  <w:num w:numId="13">
    <w:abstractNumId w:val="17"/>
  </w:num>
  <w:num w:numId="14">
    <w:abstractNumId w:val="10"/>
  </w:num>
  <w:num w:numId="15">
    <w:abstractNumId w:val="12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C6F"/>
    <w:rsid w:val="00034616"/>
    <w:rsid w:val="0006063C"/>
    <w:rsid w:val="000E7467"/>
    <w:rsid w:val="0015074B"/>
    <w:rsid w:val="0029639D"/>
    <w:rsid w:val="00326F90"/>
    <w:rsid w:val="00483E5A"/>
    <w:rsid w:val="005137F0"/>
    <w:rsid w:val="007456BB"/>
    <w:rsid w:val="00A653CF"/>
    <w:rsid w:val="00AA1D8D"/>
    <w:rsid w:val="00B47730"/>
    <w:rsid w:val="00CA7B53"/>
    <w:rsid w:val="00CB0664"/>
    <w:rsid w:val="00E62DB3"/>
    <w:rsid w:val="00F16FAC"/>
    <w:rsid w:val="00F95E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A681D"/>
  <w14:defaultImageDpi w14:val="300"/>
  <w15:docId w15:val="{5EE41A84-CD95-4F1B-8855-FE7F307D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C6F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02C6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02C6F"/>
  </w:style>
  <w:style w:type="character" w:customStyle="1" w:styleId="hljs-number">
    <w:name w:val="hljs-number"/>
    <w:basedOn w:val="DefaultParagraphFont"/>
    <w:rsid w:val="00002C6F"/>
  </w:style>
  <w:style w:type="character" w:customStyle="1" w:styleId="hljs-string">
    <w:name w:val="hljs-string"/>
    <w:basedOn w:val="DefaultParagraphFont"/>
    <w:rsid w:val="0000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Dhruvil Bhatt</cp:lastModifiedBy>
  <cp:revision>14</cp:revision>
  <dcterms:created xsi:type="dcterms:W3CDTF">2013-12-23T23:15:00Z</dcterms:created>
  <dcterms:modified xsi:type="dcterms:W3CDTF">2025-05-13T12:40:00Z</dcterms:modified>
  <cp:category/>
</cp:coreProperties>
</file>